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Abaleke Promise</w:t>
      </w:r>
    </w:p>
    <w:p>
      <w:pPr>
        <w:jc w:val="center"/>
      </w:pPr>
      <w:r>
        <w:t>Frontend Web Developer | UI/UX Designer | Graphic Designer</w:t>
      </w:r>
    </w:p>
    <w:p>
      <w:r>
        <w:t>📍 Lagos, Nigeria</w:t>
      </w:r>
    </w:p>
    <w:p>
      <w:r>
        <w:t>📧 abalekepromise1@gmail.com</w:t>
      </w:r>
    </w:p>
    <w:p>
      <w:r>
        <w:t>📞 +234 903 893 0826 • +234 702 617 6354</w:t>
      </w:r>
    </w:p>
    <w:p/>
    <w:p>
      <w:pPr>
        <w:pStyle w:val="Heading2"/>
      </w:pPr>
      <w:r>
        <w:t>Professional Summary</w:t>
      </w:r>
    </w:p>
    <w:p>
      <w:r>
        <w:t>Detail-oriented Frontend Web Developer with solid experience building responsive, accessible websites using modern HTML, CSS, and JavaScript. Skilled in PHP and user interface design, with additional strengths in graphic design. Committed to continuous learning and delivering user-centered digital solutions.</w:t>
      </w:r>
    </w:p>
    <w:p>
      <w:pPr>
        <w:pStyle w:val="Heading2"/>
      </w:pPr>
      <w:r>
        <w:t>Skills</w:t>
      </w:r>
    </w:p>
    <w:p>
      <w:pPr>
        <w:pStyle w:val="ListBullet"/>
      </w:pPr>
      <w:r>
        <w:t>Frontend Development:</w:t>
      </w:r>
    </w:p>
    <w:p>
      <w:pPr>
        <w:pStyle w:val="ListBullet2"/>
      </w:pPr>
      <w:r>
        <w:t>HTML5, CSS3, Tailwind CSS</w:t>
      </w:r>
    </w:p>
    <w:p>
      <w:pPr>
        <w:pStyle w:val="ListBullet2"/>
      </w:pPr>
      <w:r>
        <w:t>JavaScript (in progress)</w:t>
      </w:r>
    </w:p>
    <w:p>
      <w:pPr>
        <w:pStyle w:val="ListBullet2"/>
      </w:pPr>
      <w:r>
        <w:t>PHP (Basic knowledge)</w:t>
      </w:r>
    </w:p>
    <w:p>
      <w:pPr>
        <w:pStyle w:val="ListBullet2"/>
      </w:pPr>
      <w:r>
        <w:t>Responsive Design &amp; Accessibility</w:t>
      </w:r>
    </w:p>
    <w:p>
      <w:pPr>
        <w:pStyle w:val="ListBullet"/>
      </w:pPr>
      <w:r>
        <w:t>Design Tools:</w:t>
      </w:r>
    </w:p>
    <w:p>
      <w:pPr>
        <w:pStyle w:val="ListBullet2"/>
      </w:pPr>
      <w:r>
        <w:t>Adobe Photoshop</w:t>
      </w:r>
    </w:p>
    <w:p>
      <w:pPr>
        <w:pStyle w:val="ListBullet2"/>
      </w:pPr>
      <w:r>
        <w:t>Adobe Illustrator</w:t>
      </w:r>
    </w:p>
    <w:p>
      <w:pPr>
        <w:pStyle w:val="ListBullet2"/>
      </w:pPr>
      <w:r>
        <w:t>Adobe XD</w:t>
      </w:r>
    </w:p>
    <w:p>
      <w:pPr>
        <w:pStyle w:val="ListBullet2"/>
      </w:pPr>
      <w:r>
        <w:t>Canva</w:t>
      </w:r>
    </w:p>
    <w:p>
      <w:pPr>
        <w:pStyle w:val="ListBullet"/>
      </w:pPr>
      <w:r>
        <w:t>Soft Skills:</w:t>
      </w:r>
    </w:p>
    <w:p>
      <w:pPr>
        <w:pStyle w:val="ListBullet2"/>
      </w:pPr>
      <w:r>
        <w:t>Communication</w:t>
      </w:r>
    </w:p>
    <w:p>
      <w:pPr>
        <w:pStyle w:val="ListBullet2"/>
      </w:pPr>
      <w:r>
        <w:t>Problem-solving</w:t>
      </w:r>
    </w:p>
    <w:p>
      <w:pPr>
        <w:pStyle w:val="ListBullet2"/>
      </w:pPr>
      <w:r>
        <w:t>Time Management</w:t>
      </w:r>
    </w:p>
    <w:p>
      <w:pPr>
        <w:pStyle w:val="ListBullet2"/>
      </w:pPr>
      <w:r>
        <w:t>Collaboration</w:t>
      </w:r>
    </w:p>
    <w:p>
      <w:pPr>
        <w:pStyle w:val="ListBullet2"/>
      </w:pPr>
      <w:r>
        <w:t>Creativity</w:t>
      </w:r>
    </w:p>
    <w:p>
      <w:pPr>
        <w:pStyle w:val="ListBullet"/>
      </w:pPr>
      <w:r>
        <w:t>Office Tools:</w:t>
      </w:r>
    </w:p>
    <w:p>
      <w:pPr>
        <w:pStyle w:val="ListBullet2"/>
      </w:pPr>
      <w:r>
        <w:t>Microsoft Word</w:t>
      </w:r>
    </w:p>
    <w:p>
      <w:pPr>
        <w:pStyle w:val="ListBullet2"/>
      </w:pPr>
      <w:r>
        <w:t>Microsoft Excel</w:t>
      </w:r>
    </w:p>
    <w:p>
      <w:pPr>
        <w:pStyle w:val="ListBullet2"/>
      </w:pPr>
      <w:r>
        <w:t>Microsoft PowerPoint</w:t>
      </w:r>
    </w:p>
    <w:p>
      <w:pPr>
        <w:pStyle w:val="Heading2"/>
      </w:pPr>
      <w:r>
        <w:t>Experience</w:t>
      </w:r>
    </w:p>
    <w:p>
      <w:pPr>
        <w:pStyle w:val="ListBullet"/>
      </w:pPr>
      <w:r>
        <w:t>Frontend Developer &amp; Designer</w:t>
      </w:r>
    </w:p>
    <w:p>
      <w:pPr>
        <w:pStyle w:val="ListBullet2"/>
      </w:pPr>
      <w:r>
        <w:t>Infotech, Lagos — 2023–Present</w:t>
      </w:r>
    </w:p>
    <w:p>
      <w:pPr>
        <w:pStyle w:val="ListBullet2"/>
      </w:pPr>
      <w:r>
        <w:t>- Built clean, user-focused websites with HTML, CSS, and Tailwind</w:t>
        <w:br/>
        <w:t>- Designed banners, mockups, and promotional assets with Adobe tools</w:t>
        <w:br/>
        <w:t>- Learned and implemented basic PHP for form handling and content rendering</w:t>
        <w:br/>
        <w:t>- Collaborated with designers and developers to bring website concepts to life</w:t>
      </w:r>
    </w:p>
    <w:p>
      <w:pPr>
        <w:pStyle w:val="Heading2"/>
      </w:pPr>
      <w:r>
        <w:t>Education</w:t>
      </w:r>
    </w:p>
    <w:p>
      <w:pPr>
        <w:pStyle w:val="ListBullet"/>
      </w:pPr>
      <w:r>
        <w:t>Diploma in Web Design &amp; Development</w:t>
      </w:r>
    </w:p>
    <w:p>
      <w:pPr>
        <w:pStyle w:val="ListBullet2"/>
      </w:pPr>
      <w:r>
        <w:t>Infotech Training Institute, Lagos – 2023</w:t>
      </w:r>
    </w:p>
    <w:p>
      <w:pPr>
        <w:pStyle w:val="Heading2"/>
      </w:pPr>
      <w:r>
        <w:t>Projects</w:t>
      </w:r>
    </w:p>
    <w:p>
      <w:pPr>
        <w:pStyle w:val="ListBullet"/>
      </w:pPr>
      <w:r>
        <w:t>E-commerce Website – Built a modern shopping site with responsive product listings.</w:t>
      </w:r>
    </w:p>
    <w:p>
      <w:pPr>
        <w:pStyle w:val="ListBullet"/>
      </w:pPr>
      <w:r>
        <w:t>Admin Dashboard UI – Designed and developed a functional web dashboard using HTML/CSS.</w:t>
      </w:r>
    </w:p>
    <w:p>
      <w:pPr>
        <w:pStyle w:val="ListBullet"/>
      </w:pPr>
      <w:r>
        <w:t>Company Landing Pages – Created mobile-friendly pages for small businesses and startups.</w:t>
      </w:r>
    </w:p>
    <w:p>
      <w:pPr>
        <w:pStyle w:val="Heading2"/>
      </w:pPr>
      <w:r>
        <w:t>References</w:t>
      </w:r>
    </w:p>
    <w:p>
      <w:r>
        <w:t>Available 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